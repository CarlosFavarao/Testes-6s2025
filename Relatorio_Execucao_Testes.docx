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C4385" w14:textId="77777777" w:rsidR="00BC7F57" w:rsidRDefault="00BC7F57" w:rsidP="00BC7F57"/>
    <w:p w14:paraId="71110038" w14:textId="761BA0DC" w:rsidR="00BC7F57" w:rsidRDefault="00BC7F57" w:rsidP="00BC7F57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>
        <w:rPr>
          <w:rFonts w:ascii="Segoe UI" w:hAnsi="Segoe UI" w:cs="Segoe UI"/>
          <w:b/>
          <w:bCs/>
          <w:sz w:val="32"/>
          <w:szCs w:val="32"/>
        </w:rPr>
        <w:t>Relatório</w:t>
      </w:r>
      <w:proofErr w:type="spellEnd"/>
      <w:r>
        <w:rPr>
          <w:rFonts w:ascii="Segoe UI" w:hAnsi="Segoe UI" w:cs="Segoe UI"/>
          <w:b/>
          <w:bCs/>
          <w:sz w:val="32"/>
          <w:szCs w:val="32"/>
        </w:rPr>
        <w:t xml:space="preserve"> de </w:t>
      </w:r>
      <w:proofErr w:type="spellStart"/>
      <w:r>
        <w:rPr>
          <w:rFonts w:ascii="Segoe UI" w:hAnsi="Segoe UI" w:cs="Segoe UI"/>
          <w:b/>
          <w:bCs/>
          <w:sz w:val="32"/>
          <w:szCs w:val="32"/>
        </w:rPr>
        <w:t>Execução</w:t>
      </w:r>
      <w:proofErr w:type="spellEnd"/>
      <w:r>
        <w:rPr>
          <w:rFonts w:ascii="Segoe UI" w:hAnsi="Segoe UI" w:cs="Segoe UI"/>
          <w:b/>
          <w:bCs/>
          <w:sz w:val="32"/>
          <w:szCs w:val="32"/>
        </w:rPr>
        <w:t xml:space="preserve"> de Testes </w:t>
      </w:r>
    </w:p>
    <w:p w14:paraId="4AFE5C7B" w14:textId="309153F9" w:rsidR="00BC7F57" w:rsidRPr="00BC7F57" w:rsidRDefault="00BC7F57" w:rsidP="00BC7F57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Sistema de </w:t>
      </w:r>
      <w:proofErr w:type="spellStart"/>
      <w:r>
        <w:rPr>
          <w:rFonts w:ascii="Segoe UI" w:hAnsi="Segoe UI" w:cs="Segoe UI"/>
          <w:b/>
          <w:bCs/>
          <w:sz w:val="32"/>
          <w:szCs w:val="32"/>
        </w:rPr>
        <w:t>Gerenciamento</w:t>
      </w:r>
      <w:proofErr w:type="spellEnd"/>
      <w:r>
        <w:rPr>
          <w:rFonts w:ascii="Segoe UI" w:hAnsi="Segoe UI" w:cs="Segoe UI"/>
          <w:b/>
          <w:bCs/>
          <w:sz w:val="32"/>
          <w:szCs w:val="32"/>
        </w:rPr>
        <w:t xml:space="preserve"> de </w:t>
      </w:r>
      <w:proofErr w:type="spellStart"/>
      <w:r>
        <w:rPr>
          <w:rFonts w:ascii="Segoe UI" w:hAnsi="Segoe UI" w:cs="Segoe UI"/>
          <w:b/>
          <w:bCs/>
          <w:sz w:val="32"/>
          <w:szCs w:val="32"/>
        </w:rPr>
        <w:t>Projetos</w:t>
      </w:r>
      <w:proofErr w:type="spellEnd"/>
    </w:p>
    <w:p w14:paraId="703B1BA2" w14:textId="77777777" w:rsidR="00BC7F57" w:rsidRPr="00BC7F57" w:rsidRDefault="00BC7F57" w:rsidP="00BC7F57">
      <w:pPr>
        <w:rPr>
          <w:rFonts w:ascii="Segoe UI" w:hAnsi="Segoe UI" w:cs="Segoe UI"/>
        </w:rPr>
      </w:pPr>
    </w:p>
    <w:p w14:paraId="58AA03D6" w14:textId="77777777" w:rsidR="003C0776" w:rsidRP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>Data: 10/09/2025</w:t>
      </w:r>
    </w:p>
    <w:p w14:paraId="0D61FC37" w14:textId="27D4BD0C" w:rsidR="003C0776" w:rsidRP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>Responsável: Helo</w:t>
      </w:r>
      <w:r w:rsidR="00BC7F57" w:rsidRPr="00BC7F57">
        <w:rPr>
          <w:rFonts w:ascii="Segoe UI" w:hAnsi="Segoe UI" w:cs="Segoe UI"/>
        </w:rPr>
        <w:t xml:space="preserve">ísa </w:t>
      </w:r>
      <w:proofErr w:type="spellStart"/>
      <w:r w:rsidR="00BC7F57" w:rsidRPr="00BC7F57">
        <w:rPr>
          <w:rFonts w:ascii="Segoe UI" w:hAnsi="Segoe UI" w:cs="Segoe UI"/>
        </w:rPr>
        <w:t>Tognólli</w:t>
      </w:r>
      <w:proofErr w:type="spellEnd"/>
      <w:r w:rsidR="00BC7F57" w:rsidRPr="00BC7F57">
        <w:rPr>
          <w:rFonts w:ascii="Segoe UI" w:hAnsi="Segoe UI" w:cs="Segoe UI"/>
        </w:rPr>
        <w:t xml:space="preserve"> e Carlos </w:t>
      </w:r>
      <w:proofErr w:type="spellStart"/>
      <w:r w:rsidR="00BC7F57" w:rsidRPr="00BC7F57">
        <w:rPr>
          <w:rFonts w:ascii="Segoe UI" w:hAnsi="Segoe UI" w:cs="Segoe UI"/>
        </w:rPr>
        <w:t>Favarão</w:t>
      </w:r>
      <w:proofErr w:type="spellEnd"/>
    </w:p>
    <w:p w14:paraId="03158ACC" w14:textId="77777777" w:rsidR="003C0776" w:rsidRP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>Funcionalidade Testada: Criação, edição e gerenciamento de projetos e tarefas</w:t>
      </w:r>
    </w:p>
    <w:p w14:paraId="6C7A6C27" w14:textId="77777777" w:rsidR="003C0776" w:rsidRP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>Ambiente de Teste: Ambiente de teste dedicado replicando o ambiente de produção.</w:t>
      </w:r>
    </w:p>
    <w:p w14:paraId="25C32281" w14:textId="5C1E1CD2" w:rsid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 xml:space="preserve">Recursos Utilizados: Navegador da web (Google Chrome), Dados de teste </w:t>
      </w:r>
      <w:proofErr w:type="spellStart"/>
      <w:r w:rsidRPr="00BC7F57">
        <w:rPr>
          <w:rFonts w:ascii="Segoe UI" w:hAnsi="Segoe UI" w:cs="Segoe UI"/>
        </w:rPr>
        <w:t>válidos</w:t>
      </w:r>
      <w:proofErr w:type="spellEnd"/>
      <w:r w:rsidRPr="00BC7F57">
        <w:rPr>
          <w:rFonts w:ascii="Segoe UI" w:hAnsi="Segoe UI" w:cs="Segoe UI"/>
        </w:rPr>
        <w:t xml:space="preserve"> e </w:t>
      </w:r>
      <w:proofErr w:type="spellStart"/>
      <w:r w:rsidRPr="00BC7F57">
        <w:rPr>
          <w:rFonts w:ascii="Segoe UI" w:hAnsi="Segoe UI" w:cs="Segoe UI"/>
        </w:rPr>
        <w:t>inválidos</w:t>
      </w:r>
      <w:proofErr w:type="spellEnd"/>
      <w:r w:rsidRPr="00BC7F57">
        <w:rPr>
          <w:rFonts w:ascii="Segoe UI" w:hAnsi="Segoe UI" w:cs="Segoe UI"/>
        </w:rPr>
        <w:t>.</w:t>
      </w:r>
    </w:p>
    <w:tbl>
      <w:tblPr>
        <w:tblW w:w="9151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5103"/>
        <w:gridCol w:w="2091"/>
      </w:tblGrid>
      <w:tr w:rsidR="00BC7F57" w:rsidRPr="00127245" w14:paraId="39D0897B" w14:textId="77777777" w:rsidTr="00BC7F57">
        <w:trPr>
          <w:tblHeader/>
          <w:tblCellSpacing w:w="15" w:type="dxa"/>
          <w:jc w:val="center"/>
        </w:trPr>
        <w:tc>
          <w:tcPr>
            <w:tcW w:w="191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CF8B8F" w14:textId="77777777" w:rsidR="00BC7F57" w:rsidRPr="00127245" w:rsidRDefault="00BC7F57" w:rsidP="00593FDC">
            <w:pPr>
              <w:spacing w:before="480" w:after="480"/>
              <w:jc w:val="both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Número</w:t>
            </w:r>
            <w:proofErr w:type="spellEnd"/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 xml:space="preserve"> do Teste</w:t>
            </w:r>
          </w:p>
        </w:tc>
        <w:tc>
          <w:tcPr>
            <w:tcW w:w="507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298E97" w14:textId="77777777" w:rsidR="00BC7F57" w:rsidRPr="00127245" w:rsidRDefault="00BC7F57" w:rsidP="00593FDC">
            <w:pPr>
              <w:spacing w:before="480" w:after="480"/>
              <w:jc w:val="both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Descrição</w:t>
            </w:r>
            <w:proofErr w:type="spellEnd"/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 xml:space="preserve"> do Teste</w:t>
            </w:r>
          </w:p>
        </w:tc>
        <w:tc>
          <w:tcPr>
            <w:tcW w:w="204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50260C" w14:textId="77777777" w:rsidR="00BC7F57" w:rsidRPr="00127245" w:rsidRDefault="00BC7F57" w:rsidP="00593FDC">
            <w:pPr>
              <w:spacing w:before="480" w:after="480"/>
              <w:jc w:val="both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Resultado</w:t>
            </w:r>
            <w:proofErr w:type="spellEnd"/>
            <w:r w:rsidRPr="0012724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 xml:space="preserve"> do Teste</w:t>
            </w:r>
          </w:p>
        </w:tc>
      </w:tr>
      <w:tr w:rsidR="00BC7F57" w:rsidRPr="00127245" w14:paraId="74929E20" w14:textId="77777777" w:rsidTr="00D40399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1036F579" w14:textId="177E84C0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1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2773E8DE" w14:textId="76A9BE74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Criar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Projeto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Cadastro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bem-sucedido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hideMark/>
          </w:tcPr>
          <w:p w14:paraId="24B9522F" w14:textId="37A5F96C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2285A2DE" w14:textId="77777777" w:rsidTr="00D40399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37C935A6" w14:textId="42FDE8C2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2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3D1BFD3E" w14:textId="5871D3EC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Criar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Projeto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Nome </w:t>
            </w:r>
            <w:proofErr w:type="spellStart"/>
            <w:r w:rsidRPr="00BC7F57">
              <w:rPr>
                <w:rFonts w:ascii="Segoe UI" w:hAnsi="Segoe UI" w:cs="Segoe UI"/>
              </w:rPr>
              <w:t>vazio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hideMark/>
          </w:tcPr>
          <w:p w14:paraId="75CF087D" w14:textId="0EF0114C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4F66F376" w14:textId="77777777" w:rsidTr="00D40399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7BC5D112" w14:textId="2C0B5441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3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6EF2A91B" w14:textId="65AF7BF9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Criar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Projeto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Descrição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vazia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hideMark/>
          </w:tcPr>
          <w:p w14:paraId="6E4E5D87" w14:textId="1AD5EB3F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2C13FCAE" w14:textId="77777777" w:rsidTr="00D40399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3B96D39A" w14:textId="12230AC0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4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24409DB4" w14:textId="3676A9E9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Cronograma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Cadastro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bem-sucedido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hideMark/>
          </w:tcPr>
          <w:p w14:paraId="5DEEC54D" w14:textId="06F19230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5E173241" w14:textId="77777777" w:rsidTr="00D40399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15D173A8" w14:textId="21C84C63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lastRenderedPageBreak/>
              <w:t>5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1F4EC2B5" w14:textId="284F49A2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Cronograma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Data </w:t>
            </w:r>
            <w:proofErr w:type="spellStart"/>
            <w:r w:rsidRPr="00BC7F57">
              <w:rPr>
                <w:rFonts w:ascii="Segoe UI" w:hAnsi="Segoe UI" w:cs="Segoe UI"/>
              </w:rPr>
              <w:t>inválida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hideMark/>
          </w:tcPr>
          <w:p w14:paraId="2B9068F4" w14:textId="1EBD5DAB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47917C02" w14:textId="77777777" w:rsidTr="00D40399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3AEFCABE" w14:textId="7CBB9F9C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6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hideMark/>
          </w:tcPr>
          <w:p w14:paraId="1C41C0C7" w14:textId="742F84E9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Cronograma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Data </w:t>
            </w:r>
            <w:proofErr w:type="spellStart"/>
            <w:r w:rsidRPr="00BC7F57">
              <w:rPr>
                <w:rFonts w:ascii="Segoe UI" w:hAnsi="Segoe UI" w:cs="Segoe UI"/>
              </w:rPr>
              <w:t>início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vazia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hideMark/>
          </w:tcPr>
          <w:p w14:paraId="218D5F65" w14:textId="5F81BA45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55E59A63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hideMark/>
          </w:tcPr>
          <w:p w14:paraId="334F3C28" w14:textId="6CA1332F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BC7F57">
              <w:rPr>
                <w:rFonts w:ascii="Segoe UI" w:hAnsi="Segoe UI" w:cs="Segoe UI"/>
              </w:rPr>
              <w:t>7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  <w:hideMark/>
          </w:tcPr>
          <w:p w14:paraId="01C3A5CC" w14:textId="43597510" w:rsidR="00BC7F57" w:rsidRPr="00127245" w:rsidRDefault="00BC7F57" w:rsidP="00BC7F57">
            <w:pPr>
              <w:spacing w:before="480" w:after="480"/>
              <w:jc w:val="both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BC7F57">
              <w:rPr>
                <w:rFonts w:ascii="Segoe UI" w:hAnsi="Segoe UI" w:cs="Segoe UI"/>
              </w:rPr>
              <w:t>Cronograma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Data </w:t>
            </w:r>
            <w:proofErr w:type="spellStart"/>
            <w:r w:rsidRPr="00BC7F57">
              <w:rPr>
                <w:rFonts w:ascii="Segoe UI" w:hAnsi="Segoe UI" w:cs="Segoe UI"/>
              </w:rPr>
              <w:t>conclusão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anterior</w:t>
            </w:r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  <w:hideMark/>
          </w:tcPr>
          <w:p w14:paraId="49BC3FBA" w14:textId="6DE27EC0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44B6B6E1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61085882" w14:textId="20C95A11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8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18386D83" w14:textId="679110F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Associar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Adição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bem-sucedida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47CDFED9" w14:textId="4344EF4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7B9DE7D3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0BDE61CA" w14:textId="469C7A4B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9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6D5A3A80" w14:textId="7C0C609D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Associar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Título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duplicado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39834294" w14:textId="01E3714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1B4223C2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1C4747F6" w14:textId="0D7D8F95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10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75A067FA" w14:textId="24F9F1FE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Associar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Título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vazio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25C1EA31" w14:textId="23C563DC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7152D229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D75195D" w14:textId="6694A671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11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005ACBAC" w14:textId="6FC22DBE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Edição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editada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36443284" w14:textId="0761B30F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1F495516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76B56F9D" w14:textId="4A1F029E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12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987C20A" w14:textId="22B43BC5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Edição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Projeto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editado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582BB19A" w14:textId="7765BC45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07606F1C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4DEB7663" w14:textId="14F49CC1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lastRenderedPageBreak/>
              <w:t>13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5D29991E" w14:textId="072E4AFE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Edição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Nenhum</w:t>
            </w:r>
            <w:proofErr w:type="spellEnd"/>
            <w:r w:rsidRPr="00BC7F57">
              <w:rPr>
                <w:rFonts w:ascii="Segoe UI" w:hAnsi="Segoe UI" w:cs="Segoe UI"/>
              </w:rPr>
              <w:t xml:space="preserve"> campo </w:t>
            </w:r>
            <w:proofErr w:type="spellStart"/>
            <w:r w:rsidRPr="00BC7F57">
              <w:rPr>
                <w:rFonts w:ascii="Segoe UI" w:hAnsi="Segoe UI" w:cs="Segoe UI"/>
              </w:rPr>
              <w:t>alterado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1FE3F5FB" w14:textId="15FFB291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4E9D5DFE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755C98AF" w14:textId="0D72124F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14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7C5A60B1" w14:textId="6C352BED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Edição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Nome </w:t>
            </w:r>
            <w:proofErr w:type="spellStart"/>
            <w:r w:rsidRPr="00BC7F57">
              <w:rPr>
                <w:rFonts w:ascii="Segoe UI" w:hAnsi="Segoe UI" w:cs="Segoe UI"/>
              </w:rPr>
              <w:t>vazio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323C4E87" w14:textId="4EE30B06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154D812D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E08CBBD" w14:textId="772ABC9E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15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27CEC53" w14:textId="3D92F8A1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Listagem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Completa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2D82FDC0" w14:textId="4A58FC73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79E31B67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CC24972" w14:textId="52D997F3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16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34886D10" w14:textId="00A72CC2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Listagem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Incompleta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70CCBFB3" w14:textId="286CBC09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56D17E22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72ADDDC" w14:textId="6E766987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17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328E14B2" w14:textId="4FBB5797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Listagem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Vazia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0FBCBDFE" w14:textId="611C218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3FE20F51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3DD2850E" w14:textId="0F3F4AE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18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5047450C" w14:textId="0A295A5C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 xml:space="preserve">Marcar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Conclusão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bem-sucedida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5930CAD4" w14:textId="6F7C381C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6D0F3287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46517CB5" w14:textId="0B818F53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19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3F2A04B2" w14:textId="04640E17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 xml:space="preserve">Marcar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Já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concluída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4A02EB71" w14:textId="0D7D3EE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18D09190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3E7AF21B" w14:textId="18E306C0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20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0DA6D9B1" w14:textId="5886BDA1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 xml:space="preserve">Marcar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Nenhuma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tarefa</w:t>
            </w:r>
            <w:proofErr w:type="spellEnd"/>
            <w:r w:rsidRPr="00BC7F57">
              <w:rPr>
                <w:rFonts w:ascii="Segoe UI" w:hAnsi="Segoe UI" w:cs="Segoe UI"/>
              </w:rPr>
              <w:t xml:space="preserve"> </w:t>
            </w:r>
            <w:proofErr w:type="spellStart"/>
            <w:r w:rsidRPr="00BC7F57">
              <w:rPr>
                <w:rFonts w:ascii="Segoe UI" w:hAnsi="Segoe UI" w:cs="Segoe UI"/>
              </w:rPr>
              <w:t>cadastrada</w:t>
            </w:r>
            <w:proofErr w:type="spellEnd"/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54FA13A5" w14:textId="4425A713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478B506F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1FEEC428" w14:textId="738758B8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lastRenderedPageBreak/>
              <w:t>21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25E7F3B9" w14:textId="2A637C5D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Notificação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</w:t>
            </w:r>
            <w:proofErr w:type="spellStart"/>
            <w:r w:rsidRPr="00BC7F57">
              <w:rPr>
                <w:rFonts w:ascii="Segoe UI" w:hAnsi="Segoe UI" w:cs="Segoe UI"/>
              </w:rPr>
              <w:t>Dentro</w:t>
            </w:r>
            <w:proofErr w:type="spellEnd"/>
            <w:r w:rsidRPr="00BC7F57">
              <w:rPr>
                <w:rFonts w:ascii="Segoe UI" w:hAnsi="Segoe UI" w:cs="Segoe UI"/>
              </w:rPr>
              <w:t xml:space="preserve"> do </w:t>
            </w:r>
            <w:proofErr w:type="spellStart"/>
            <w:r w:rsidRPr="00BC7F57">
              <w:rPr>
                <w:rFonts w:ascii="Segoe UI" w:hAnsi="Segoe UI" w:cs="Segoe UI"/>
              </w:rPr>
              <w:t>prazo</w:t>
            </w:r>
            <w:proofErr w:type="spellEnd"/>
            <w:r w:rsidRPr="00BC7F57">
              <w:rPr>
                <w:rFonts w:ascii="Segoe UI" w:hAnsi="Segoe UI" w:cs="Segoe UI"/>
              </w:rPr>
              <w:t xml:space="preserve"> (3 </w:t>
            </w:r>
            <w:proofErr w:type="spellStart"/>
            <w:r w:rsidRPr="00BC7F57">
              <w:rPr>
                <w:rFonts w:ascii="Segoe UI" w:hAnsi="Segoe UI" w:cs="Segoe UI"/>
              </w:rPr>
              <w:t>dias</w:t>
            </w:r>
            <w:proofErr w:type="spellEnd"/>
            <w:r w:rsidRPr="00BC7F57">
              <w:rPr>
                <w:rFonts w:ascii="Segoe UI" w:hAnsi="Segoe UI" w:cs="Segoe UI"/>
              </w:rPr>
              <w:t>)</w:t>
            </w:r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4E7DB4BB" w14:textId="45A6B674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  <w:tr w:rsidR="00BC7F57" w:rsidRPr="00127245" w14:paraId="589FFEA7" w14:textId="77777777" w:rsidTr="00BC7F57">
        <w:trPr>
          <w:tblCellSpacing w:w="15" w:type="dxa"/>
          <w:jc w:val="center"/>
        </w:trPr>
        <w:tc>
          <w:tcPr>
            <w:tcW w:w="1912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5D397AB4" w14:textId="27B26299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22</w:t>
            </w:r>
          </w:p>
        </w:tc>
        <w:tc>
          <w:tcPr>
            <w:tcW w:w="5073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shd w:val="clear" w:color="auto" w:fill="F7F7F8"/>
          </w:tcPr>
          <w:p w14:paraId="01254681" w14:textId="017D54FD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proofErr w:type="spellStart"/>
            <w:r w:rsidRPr="00BC7F57">
              <w:rPr>
                <w:rFonts w:ascii="Segoe UI" w:hAnsi="Segoe UI" w:cs="Segoe UI"/>
              </w:rPr>
              <w:t>Notificação</w:t>
            </w:r>
            <w:proofErr w:type="spellEnd"/>
            <w:r w:rsidRPr="00BC7F57">
              <w:rPr>
                <w:rFonts w:ascii="Segoe UI" w:hAnsi="Segoe UI" w:cs="Segoe UI"/>
              </w:rPr>
              <w:t xml:space="preserve"> - Fora do </w:t>
            </w:r>
            <w:proofErr w:type="spellStart"/>
            <w:r w:rsidRPr="00BC7F57">
              <w:rPr>
                <w:rFonts w:ascii="Segoe UI" w:hAnsi="Segoe UI" w:cs="Segoe UI"/>
              </w:rPr>
              <w:t>prazo</w:t>
            </w:r>
            <w:proofErr w:type="spellEnd"/>
            <w:r w:rsidRPr="00BC7F57">
              <w:rPr>
                <w:rFonts w:ascii="Segoe UI" w:hAnsi="Segoe UI" w:cs="Segoe UI"/>
              </w:rPr>
              <w:t xml:space="preserve"> (5 </w:t>
            </w:r>
            <w:proofErr w:type="spellStart"/>
            <w:r w:rsidRPr="00BC7F57">
              <w:rPr>
                <w:rFonts w:ascii="Segoe UI" w:hAnsi="Segoe UI" w:cs="Segoe UI"/>
              </w:rPr>
              <w:t>dias</w:t>
            </w:r>
            <w:proofErr w:type="spellEnd"/>
            <w:r w:rsidRPr="00BC7F57">
              <w:rPr>
                <w:rFonts w:ascii="Segoe UI" w:hAnsi="Segoe UI" w:cs="Segoe UI"/>
              </w:rPr>
              <w:t>)</w:t>
            </w:r>
          </w:p>
        </w:tc>
        <w:tc>
          <w:tcPr>
            <w:tcW w:w="2046" w:type="dxa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shd w:val="clear" w:color="auto" w:fill="F7F7F8"/>
          </w:tcPr>
          <w:p w14:paraId="0E0E60B0" w14:textId="40321360" w:rsidR="00BC7F57" w:rsidRPr="00BC7F57" w:rsidRDefault="00BC7F57" w:rsidP="00BC7F57">
            <w:pPr>
              <w:spacing w:before="480" w:after="480"/>
              <w:jc w:val="both"/>
              <w:rPr>
                <w:rFonts w:ascii="Segoe UI" w:hAnsi="Segoe UI" w:cs="Segoe UI"/>
              </w:rPr>
            </w:pPr>
            <w:r w:rsidRPr="00BC7F57">
              <w:rPr>
                <w:rFonts w:ascii="Segoe UI" w:hAnsi="Segoe UI" w:cs="Segoe UI"/>
              </w:rPr>
              <w:t>PASS</w:t>
            </w:r>
          </w:p>
        </w:tc>
      </w:tr>
    </w:tbl>
    <w:p w14:paraId="0373A6B8" w14:textId="77777777" w:rsidR="00BC7F57" w:rsidRDefault="00BC7F57">
      <w:pPr>
        <w:rPr>
          <w:rFonts w:ascii="Segoe UI" w:hAnsi="Segoe UI" w:cs="Segoe UI"/>
        </w:rPr>
      </w:pPr>
    </w:p>
    <w:p w14:paraId="4B7E924D" w14:textId="0C161279" w:rsidR="00BC7F57" w:rsidRPr="00BC7F57" w:rsidRDefault="00BC7F57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BC7F57">
        <w:rPr>
          <w:rFonts w:ascii="Segoe UI" w:hAnsi="Segoe UI" w:cs="Segoe UI"/>
          <w:b/>
          <w:bCs/>
          <w:sz w:val="32"/>
          <w:szCs w:val="32"/>
        </w:rPr>
        <w:t>Observações</w:t>
      </w:r>
      <w:proofErr w:type="spellEnd"/>
    </w:p>
    <w:p w14:paraId="2A07BA21" w14:textId="4A0F6410" w:rsidR="003C0776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 xml:space="preserve">- Todos </w:t>
      </w:r>
      <w:proofErr w:type="spellStart"/>
      <w:r w:rsidRPr="00BC7F57">
        <w:rPr>
          <w:rFonts w:ascii="Segoe UI" w:hAnsi="Segoe UI" w:cs="Segoe UI"/>
        </w:rPr>
        <w:t>os</w:t>
      </w:r>
      <w:proofErr w:type="spellEnd"/>
      <w:r w:rsidRPr="00BC7F57">
        <w:rPr>
          <w:rFonts w:ascii="Segoe UI" w:hAnsi="Segoe UI" w:cs="Segoe UI"/>
        </w:rPr>
        <w:t xml:space="preserve"> testes </w:t>
      </w:r>
      <w:proofErr w:type="spellStart"/>
      <w:r w:rsidRPr="00BC7F57">
        <w:rPr>
          <w:rFonts w:ascii="Segoe UI" w:hAnsi="Segoe UI" w:cs="Segoe UI"/>
        </w:rPr>
        <w:t>foram</w:t>
      </w:r>
      <w:proofErr w:type="spellEnd"/>
      <w:r w:rsidRPr="00BC7F57">
        <w:rPr>
          <w:rFonts w:ascii="Segoe UI" w:hAnsi="Segoe UI" w:cs="Segoe UI"/>
        </w:rPr>
        <w:t xml:space="preserve"> executados com sucesso e os resultados foram conforme o esperado.</w:t>
      </w:r>
      <w:r w:rsidRPr="00BC7F57">
        <w:rPr>
          <w:rFonts w:ascii="Segoe UI" w:hAnsi="Segoe UI" w:cs="Segoe UI"/>
        </w:rPr>
        <w:br/>
        <w:t>- Os casos de teste foram criados de acordo com os cenários previamente definidos no plano de teste.</w:t>
      </w:r>
      <w:r w:rsidRPr="00BC7F57">
        <w:rPr>
          <w:rFonts w:ascii="Segoe UI" w:hAnsi="Segoe UI" w:cs="Segoe UI"/>
        </w:rPr>
        <w:br/>
        <w:t>- O ambiente de teste foi estável e replicou fielmente o ambiente de produção.</w:t>
      </w:r>
      <w:r w:rsidRPr="00BC7F57">
        <w:rPr>
          <w:rFonts w:ascii="Segoe UI" w:hAnsi="Segoe UI" w:cs="Segoe UI"/>
        </w:rPr>
        <w:br/>
        <w:t xml:space="preserve">- Os recursos necessários para </w:t>
      </w:r>
      <w:proofErr w:type="gramStart"/>
      <w:r w:rsidRPr="00BC7F57">
        <w:rPr>
          <w:rFonts w:ascii="Segoe UI" w:hAnsi="Segoe UI" w:cs="Segoe UI"/>
        </w:rPr>
        <w:t>a</w:t>
      </w:r>
      <w:proofErr w:type="gramEnd"/>
      <w:r w:rsidRPr="00BC7F57">
        <w:rPr>
          <w:rFonts w:ascii="Segoe UI" w:hAnsi="Segoe UI" w:cs="Segoe UI"/>
        </w:rPr>
        <w:t xml:space="preserve"> execução dos testes </w:t>
      </w:r>
      <w:proofErr w:type="spellStart"/>
      <w:r w:rsidRPr="00BC7F57">
        <w:rPr>
          <w:rFonts w:ascii="Segoe UI" w:hAnsi="Segoe UI" w:cs="Segoe UI"/>
        </w:rPr>
        <w:t>estavam</w:t>
      </w:r>
      <w:proofErr w:type="spellEnd"/>
      <w:r w:rsidRPr="00BC7F57">
        <w:rPr>
          <w:rFonts w:ascii="Segoe UI" w:hAnsi="Segoe UI" w:cs="Segoe UI"/>
        </w:rPr>
        <w:t xml:space="preserve"> </w:t>
      </w:r>
      <w:proofErr w:type="spellStart"/>
      <w:r w:rsidRPr="00BC7F57">
        <w:rPr>
          <w:rFonts w:ascii="Segoe UI" w:hAnsi="Segoe UI" w:cs="Segoe UI"/>
        </w:rPr>
        <w:t>disponíveis</w:t>
      </w:r>
      <w:proofErr w:type="spellEnd"/>
      <w:r w:rsidRPr="00BC7F57">
        <w:rPr>
          <w:rFonts w:ascii="Segoe UI" w:hAnsi="Segoe UI" w:cs="Segoe UI"/>
        </w:rPr>
        <w:t xml:space="preserve"> </w:t>
      </w:r>
      <w:proofErr w:type="spellStart"/>
      <w:r w:rsidRPr="00BC7F57">
        <w:rPr>
          <w:rFonts w:ascii="Segoe UI" w:hAnsi="Segoe UI" w:cs="Segoe UI"/>
        </w:rPr>
        <w:t>conforme</w:t>
      </w:r>
      <w:proofErr w:type="spellEnd"/>
      <w:r w:rsidRPr="00BC7F57">
        <w:rPr>
          <w:rFonts w:ascii="Segoe UI" w:hAnsi="Segoe UI" w:cs="Segoe UI"/>
        </w:rPr>
        <w:t xml:space="preserve"> </w:t>
      </w:r>
      <w:proofErr w:type="spellStart"/>
      <w:r w:rsidRPr="00BC7F57">
        <w:rPr>
          <w:rFonts w:ascii="Segoe UI" w:hAnsi="Segoe UI" w:cs="Segoe UI"/>
        </w:rPr>
        <w:t>planejado</w:t>
      </w:r>
      <w:proofErr w:type="spellEnd"/>
      <w:r w:rsidRPr="00BC7F57">
        <w:rPr>
          <w:rFonts w:ascii="Segoe UI" w:hAnsi="Segoe UI" w:cs="Segoe UI"/>
        </w:rPr>
        <w:t>.</w:t>
      </w:r>
    </w:p>
    <w:p w14:paraId="03BCC333" w14:textId="77777777" w:rsidR="00BC7F57" w:rsidRPr="00BC7F57" w:rsidRDefault="00BC7F57">
      <w:pPr>
        <w:rPr>
          <w:rFonts w:ascii="Segoe UI" w:hAnsi="Segoe UI" w:cs="Segoe UI"/>
        </w:rPr>
      </w:pPr>
    </w:p>
    <w:p w14:paraId="2EE2A93A" w14:textId="4D19F656" w:rsidR="00BC7F57" w:rsidRPr="00BC7F57" w:rsidRDefault="00BC7F57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>
        <w:rPr>
          <w:rFonts w:ascii="Segoe UI" w:hAnsi="Segoe UI" w:cs="Segoe UI"/>
          <w:b/>
          <w:bCs/>
          <w:sz w:val="32"/>
          <w:szCs w:val="32"/>
        </w:rPr>
        <w:t>Conclusão</w:t>
      </w:r>
      <w:proofErr w:type="spellEnd"/>
    </w:p>
    <w:p w14:paraId="0AF82FEE" w14:textId="55A17A6E" w:rsidR="003C0776" w:rsidRP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t xml:space="preserve">As </w:t>
      </w:r>
      <w:proofErr w:type="spellStart"/>
      <w:r w:rsidRPr="00BC7F57">
        <w:rPr>
          <w:rFonts w:ascii="Segoe UI" w:hAnsi="Segoe UI" w:cs="Segoe UI"/>
        </w:rPr>
        <w:t>funcionalidades</w:t>
      </w:r>
      <w:proofErr w:type="spellEnd"/>
      <w:r w:rsidRPr="00BC7F57">
        <w:rPr>
          <w:rFonts w:ascii="Segoe UI" w:hAnsi="Segoe UI" w:cs="Segoe UI"/>
        </w:rPr>
        <w:t xml:space="preserve"> de </w:t>
      </w:r>
      <w:proofErr w:type="spellStart"/>
      <w:r w:rsidRPr="00BC7F57">
        <w:rPr>
          <w:rFonts w:ascii="Segoe UI" w:hAnsi="Segoe UI" w:cs="Segoe UI"/>
        </w:rPr>
        <w:t>criação</w:t>
      </w:r>
      <w:proofErr w:type="spellEnd"/>
      <w:r w:rsidRPr="00BC7F57">
        <w:rPr>
          <w:rFonts w:ascii="Segoe UI" w:hAnsi="Segoe UI" w:cs="Segoe UI"/>
        </w:rPr>
        <w:t xml:space="preserve">, </w:t>
      </w:r>
      <w:proofErr w:type="spellStart"/>
      <w:r w:rsidRPr="00BC7F57">
        <w:rPr>
          <w:rFonts w:ascii="Segoe UI" w:hAnsi="Segoe UI" w:cs="Segoe UI"/>
        </w:rPr>
        <w:t>edição</w:t>
      </w:r>
      <w:proofErr w:type="spellEnd"/>
      <w:r w:rsidRPr="00BC7F57">
        <w:rPr>
          <w:rFonts w:ascii="Segoe UI" w:hAnsi="Segoe UI" w:cs="Segoe UI"/>
        </w:rPr>
        <w:t>, listagem, conclusão e notificação de projetos e tarefas foram testadas de forma abrangente. Todos os testes foram executados com sucesso, cumprindo os critérios de aceitação definidos no plano de teste. Não foram encontrados defeitos durante a execução dos testes.</w:t>
      </w:r>
    </w:p>
    <w:p w14:paraId="6E53731B" w14:textId="77777777" w:rsidR="003C0776" w:rsidRPr="00BC7F57" w:rsidRDefault="00000000">
      <w:pPr>
        <w:rPr>
          <w:rFonts w:ascii="Segoe UI" w:hAnsi="Segoe UI" w:cs="Segoe UI"/>
        </w:rPr>
      </w:pPr>
      <w:r w:rsidRPr="00BC7F57">
        <w:rPr>
          <w:rFonts w:ascii="Segoe UI" w:hAnsi="Segoe UI" w:cs="Segoe UI"/>
        </w:rPr>
        <w:br/>
        <w:t>Assinatura do Testador: Helo</w:t>
      </w:r>
    </w:p>
    <w:sectPr w:rsidR="003C0776" w:rsidRPr="00BC7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5289082">
    <w:abstractNumId w:val="8"/>
  </w:num>
  <w:num w:numId="2" w16cid:durableId="38631057">
    <w:abstractNumId w:val="6"/>
  </w:num>
  <w:num w:numId="3" w16cid:durableId="410615519">
    <w:abstractNumId w:val="5"/>
  </w:num>
  <w:num w:numId="4" w16cid:durableId="61680048">
    <w:abstractNumId w:val="4"/>
  </w:num>
  <w:num w:numId="5" w16cid:durableId="1372345983">
    <w:abstractNumId w:val="7"/>
  </w:num>
  <w:num w:numId="6" w16cid:durableId="572815652">
    <w:abstractNumId w:val="3"/>
  </w:num>
  <w:num w:numId="7" w16cid:durableId="952981162">
    <w:abstractNumId w:val="2"/>
  </w:num>
  <w:num w:numId="8" w16cid:durableId="254678481">
    <w:abstractNumId w:val="1"/>
  </w:num>
  <w:num w:numId="9" w16cid:durableId="107821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A01"/>
    <w:rsid w:val="00326F90"/>
    <w:rsid w:val="003C0776"/>
    <w:rsid w:val="00AA1D8D"/>
    <w:rsid w:val="00B47730"/>
    <w:rsid w:val="00BC7F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E4A40B"/>
  <w14:defaultImageDpi w14:val="300"/>
  <w15:docId w15:val="{6DA2BF2C-C70A-4767-A3BA-611222EC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Helo Scarante</cp:lastModifiedBy>
  <cp:revision>2</cp:revision>
  <dcterms:created xsi:type="dcterms:W3CDTF">2013-12-23T23:15:00Z</dcterms:created>
  <dcterms:modified xsi:type="dcterms:W3CDTF">2025-09-10T18:27:00Z</dcterms:modified>
  <cp:category/>
</cp:coreProperties>
</file>